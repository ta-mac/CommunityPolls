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Testing (Complete Guide)</w:t>
      </w:r>
    </w:p>
    <w:p>
      <w:r>
        <w:t># Testing (Complete Guide)</w:t>
      </w:r>
    </w:p>
    <w:p>
      <w:r>
        <w:t>This application is covered by two complementary test layers:</w:t>
      </w:r>
    </w:p>
    <w:p>
      <w:r>
        <w:t xml:space="preserve">1. **Repository unit tests** (JVM) — validate data &amp; business logic quickly and deterministically.  </w:t>
        <w:br/>
        <w:t>2. **Jetpack Compose UI tests** (instrumented) — validate screen behavior and user flows on a device/emulator.</w:t>
      </w:r>
    </w:p>
    <w:p>
      <w:r>
        <w:t>Everything below gives you the exact environment, step-by-step processes, CI setup, how to view results, common pitfalls, and how we fixed them.</w:t>
      </w:r>
    </w:p>
    <w:p>
      <w:r>
        <w:t>---</w:t>
      </w:r>
    </w:p>
    <w:p>
      <w:r>
        <w:t>## Environment (Project Baseline)</w:t>
      </w:r>
    </w:p>
    <w:p>
      <w:r>
        <w:t xml:space="preserve">- **Gradle wrapper:** 8.11.1  </w:t>
        <w:br/>
        <w:t xml:space="preserve">- **Android Gradle Plugin (AGP):** 8.5.2  </w:t>
        <w:br/>
        <w:t xml:space="preserve">- **Kotlin:** 2.0.20  </w:t>
        <w:br/>
        <w:t xml:space="preserve">- **Java:** 17  </w:t>
        <w:br/>
        <w:t xml:space="preserve">- **Compose BOM:** 2024.06.00  </w:t>
        <w:br/>
        <w:t xml:space="preserve">- **compileSdk / targetSdk:** 34  </w:t>
        <w:br/>
        <w:t>- **minSdk:** 24</w:t>
      </w:r>
    </w:p>
    <w:p>
      <w:r>
        <w:t>&gt; Recommended local IDE: **Android Studio Koala (2024.1.1+)** with JDK 17.</w:t>
      </w:r>
    </w:p>
    <w:p>
      <w:r>
        <w:t>---</w:t>
      </w:r>
    </w:p>
    <w:p>
      <w:r>
        <w:t>## Local Setup (One-time)</w:t>
      </w:r>
    </w:p>
    <w:p>
      <w:r>
        <w:t>1) Install:</w:t>
        <w:br/>
        <w:t>- Android Studio Koala (or newer)</w:t>
        <w:br/>
        <w:t>- Android SDK Platform **34** and Build-Tools **34.x**</w:t>
        <w:br/>
        <w:t>- JDK **17** (the AS embedded JDK is fine)</w:t>
      </w:r>
    </w:p>
    <w:p>
      <w:r>
        <w:t>2) Open project in Android Studio and **Sync Gradle**.</w:t>
      </w:r>
    </w:p>
    <w:p>
      <w:r>
        <w:t>3) Create an emulator (for UI tests):</w:t>
        <w:br/>
        <w:t>- Device: **Pixel 4a** (or any x86_64)</w:t>
        <w:br/>
        <w:t>- System image: **Android 14 (API 34)**</w:t>
      </w:r>
    </w:p>
    <w:p>
      <w:r>
        <w:t>---</w:t>
      </w:r>
    </w:p>
    <w:p>
      <w:r>
        <w:t>## Dependencies (Verify)</w:t>
      </w:r>
    </w:p>
    <w:p>
      <w:r>
        <w:t>In `app/build.gradle.kts`, confirm:</w:t>
      </w:r>
    </w:p>
    <w:p>
      <w:r>
        <w:t>```kotlin</w:t>
        <w:br/>
        <w:t>android {</w:t>
        <w:br/>
        <w:t xml:space="preserve">    defaultConfig {</w:t>
        <w:br/>
        <w:t xml:space="preserve">        testInstrumentationRunner = "androidx.test.runner.AndroidJUnitRunner"</w:t>
        <w:br/>
        <w:t xml:space="preserve">    }</w:t>
        <w:br/>
        <w:t xml:space="preserve">    testOptions { animationsDisabled = true } // avoids flakiness</w:t>
        <w:br/>
        <w:t>}</w:t>
      </w:r>
    </w:p>
    <w:p>
      <w:r>
        <w:t>dependencies {</w:t>
        <w:br/>
        <w:t xml:space="preserve">    // Unit tests (JVM)</w:t>
        <w:br/>
        <w:t xml:space="preserve">    testImplementation("junit:junit:4.13.2")</w:t>
        <w:br/>
        <w:t xml:space="preserve">    testImplementation("org.jetbrains.kotlinx:kotlinx-coroutines-test:1.8.1")</w:t>
        <w:br/>
        <w:t xml:space="preserve">    testImplementation("app.cash.turbine:turbine:1.1.0")</w:t>
      </w:r>
    </w:p>
    <w:p>
      <w:r>
        <w:t>// Compose UI tests (instrumented)</w:t>
        <w:br/>
        <w:t xml:space="preserve">    androidTestImplementation(platform("androidx.compose:compose-bom:2024.06.00"))</w:t>
        <w:br/>
        <w:t xml:space="preserve">    androidTestImplementation("androidx.compose.ui:ui-test-junit4")</w:t>
        <w:br/>
        <w:t xml:space="preserve">    debugImplementation("androidx.compose.ui:ui-test-manifest")</w:t>
      </w:r>
    </w:p>
    <w:p>
      <w:r>
        <w:t>// AndroidX test helpers</w:t>
        <w:br/>
        <w:t xml:space="preserve">    androidTestImplementation("androidx.test.ext:junit:1.1.5")</w:t>
        <w:br/>
        <w:t xml:space="preserve">    androidTestImplementation("androidx.test:rules:1.5.0")</w:t>
        <w:br/>
        <w:t>}</w:t>
        <w:br/>
        <w:t>```</w:t>
      </w:r>
    </w:p>
    <w:p>
      <w:r>
        <w:t>---</w:t>
      </w:r>
    </w:p>
    <w:p>
      <w:r>
        <w:t>## Repository Layout for Tests</w:t>
      </w:r>
    </w:p>
    <w:p>
      <w:r>
        <w:t>```</w:t>
        <w:br/>
        <w:t>app/</w:t>
        <w:br/>
        <w:t xml:space="preserve">  src/</w:t>
        <w:br/>
        <w:t xml:space="preserve">    test/                   # JVM unit tests (repositories / pure Kotlin logic)</w:t>
        <w:br/>
        <w:t xml:space="preserve">      java/com/example/communitypolls/...</w:t>
        <w:br/>
        <w:t xml:space="preserve">    androidTest/            # Instrumented Compose UI tests</w:t>
        <w:br/>
        <w:t xml:space="preserve">      java/com/example/communitypolls/ui/</w:t>
        <w:br/>
        <w:t xml:space="preserve">        SignInScreenTest.kt</w:t>
        <w:br/>
        <w:t xml:space="preserve">        SignUpScreenTest.kt</w:t>
        <w:br/>
        <w:t xml:space="preserve">        PollListScreenTest.kt</w:t>
        <w:br/>
        <w:t xml:space="preserve">        PollEditorScreenTest.kt</w:t>
        <w:br/>
        <w:t>```</w:t>
      </w:r>
    </w:p>
    <w:p>
      <w:r>
        <w:t>---</w:t>
      </w:r>
    </w:p>
    <w:p>
      <w:r>
        <w:t>## How to Run Tests</w:t>
      </w:r>
    </w:p>
    <w:p>
      <w:r>
        <w:t>### Android Studio</w:t>
        <w:br/>
        <w:t xml:space="preserve">- **Unit tests:** Right-click `app/src/test` → **Run**  </w:t>
        <w:br/>
        <w:t>- **UI tests:** Start an emulator → Right-click `app/src/androidTest` → **Run**</w:t>
      </w:r>
    </w:p>
    <w:p>
      <w:r>
        <w:t>### Command line</w:t>
        <w:br/>
        <w:t>```bash</w:t>
        <w:br/>
        <w:t># Unit tests (fast, JVM)</w:t>
        <w:br/>
        <w:t>./gradlew test</w:t>
      </w:r>
    </w:p>
    <w:p>
      <w:r>
        <w:t># UI tests (need an emulator or device)</w:t>
        <w:br/>
        <w:t>./gradlew connectedAndroidTest</w:t>
      </w:r>
    </w:p>
    <w:p>
      <w:r>
        <w:t># Run a single UI test class</w:t>
        <w:br/>
        <w:t>./gradlew connectedAndroidTest   -Pandroid.testInstrumentationRunnerArguments.class=com.example.communitypolls.ui.SignInScreenTest</w:t>
      </w:r>
    </w:p>
    <w:p>
      <w:r>
        <w:t># Run a single UI test method</w:t>
        <w:br/>
        <w:t>./gradlew connectedAndroidTest   -Pandroid.testInstrumentationRunnerArguments.class=com.example.communitypolls.ui.SignInScreenTest#signin_callsOnSubmit_withEnteredCredentials</w:t>
        <w:br/>
        <w:t>```</w:t>
      </w:r>
    </w:p>
    <w:p>
      <w:r>
        <w:t>### Where to Find Reports (HTML)</w:t>
        <w:br/>
        <w:t xml:space="preserve">- **Unit:** `app/build/reports/tests/testDebugUnitTest/index.html`  </w:t>
        <w:br/>
        <w:t>- **UI:** `app/build/reports/androidTests/connected/index.html`</w:t>
      </w:r>
    </w:p>
    <w:p>
      <w:r>
        <w:t>*(These are generated on each run; don’t commit them.)*</w:t>
      </w:r>
    </w:p>
    <w:p>
      <w:r>
        <w:t>---</w:t>
      </w:r>
    </w:p>
    <w:p>
      <w:r>
        <w:t>## What Each Test Covers</w:t>
      </w:r>
    </w:p>
    <w:p>
      <w:r>
        <w:t>### Repository Unit Tests (JVM)</w:t>
        <w:br/>
        <w:t>- Happy &amp; error paths for repository methods</w:t>
        <w:br/>
        <w:t>- Mapping/merging across sources</w:t>
        <w:br/>
        <w:t>- Coroutine &amp; Flow behavior (first emission / subsequent updates)</w:t>
        <w:br/>
        <w:t>- Side effects (e.g., DAO upserts, cache invalidation)</w:t>
      </w:r>
    </w:p>
    <w:p>
      <w:r>
        <w:t>**Pattern**</w:t>
        <w:br/>
        <w:t>```kotlin</w:t>
        <w:br/>
        <w:t>@Test</w:t>
        <w:br/>
        <w:t>fun fetchPolls_readsCache_thenUpdatesRemote() = runTest {</w:t>
        <w:br/>
        <w:t xml:space="preserve">    val dao = FakePollDao(initial = listOf(/*...*/))</w:t>
        <w:br/>
        <w:t xml:space="preserve">    val api = FakePollApi(response = listOf(/*...*/))</w:t>
        <w:br/>
        <w:t xml:space="preserve">    val repo = PollRepository(dao, api)</w:t>
      </w:r>
    </w:p>
    <w:p>
      <w:r>
        <w:t>val polls = repo.getPolls()</w:t>
        <w:br/>
        <w:t xml:space="preserve">    assertEquals(/* expected */, polls)</w:t>
        <w:br/>
        <w:t xml:space="preserve">    assertTrue(dao.wasUpsertCalled)</w:t>
        <w:br/>
        <w:t>}</w:t>
        <w:br/>
        <w:t>```</w:t>
      </w:r>
    </w:p>
    <w:p>
      <w:r>
        <w:t>### Compose UI Tests (Instrumented)</w:t>
      </w:r>
    </w:p>
    <w:p>
      <w:r>
        <w:t>- **SignInScreenTest**</w:t>
        <w:br/>
        <w:t xml:space="preserve">  - Inputs Email/Password, taps **Continue** → `onSubmit(email, password)` called</w:t>
        <w:br/>
        <w:t xml:space="preserve">  - Loading disables button; error text renders</w:t>
      </w:r>
    </w:p>
    <w:p>
      <w:r>
        <w:t>- **SignUpScreenTest**</w:t>
        <w:br/>
        <w:t xml:space="preserve">  - Inputs Email/Password/Display Name, taps **Create account**</w:t>
        <w:br/>
        <w:t xml:space="preserve">  - Loading disables button; error text renders</w:t>
      </w:r>
    </w:p>
    <w:p>
      <w:r>
        <w:t>- **PollListScreenTest**</w:t>
        <w:br/>
        <w:t xml:space="preserve">  - Loading message</w:t>
        <w:br/>
        <w:t xml:space="preserve">  - Error + **Refresh** → `onRetry`</w:t>
        <w:br/>
        <w:t xml:space="preserve">  - List renders; item tap → `onPollClick`</w:t>
        <w:br/>
        <w:t xml:space="preserve">  - Admin actions (**Edit/Delete**) visible when enabled; callbacks fire</w:t>
      </w:r>
    </w:p>
    <w:p>
      <w:r>
        <w:t>- **PollEditorScreenTest**</w:t>
        <w:br/>
        <w:t xml:space="preserve">  - Title &amp; Description updates (resilient selectors)</w:t>
        <w:br/>
        <w:t xml:space="preserve">  - Option **Text** updates (option **ID** asserted only if editable)</w:t>
        <w:br/>
        <w:t xml:space="preserve">  - **Add option**, **Active** toggle, **close preset** selection (e.g., “24h”)</w:t>
        <w:br/>
        <w:t xml:space="preserve">  - **Save** shows “Saving…” and is disabled while loading</w:t>
      </w:r>
    </w:p>
    <w:p>
      <w:r>
        <w:t>**Selector Techniques Used**</w:t>
        <w:br/>
        <w:t>- Wildcard import for stability:</w:t>
        <w:br/>
        <w:t xml:space="preserve">  ```kotlin</w:t>
        <w:br/>
        <w:t xml:space="preserve">  import androidx.compose.ui.test.*</w:t>
        <w:br/>
        <w:t xml:space="preserve">  import androidx.compose.ui.test.junit4.createComposeRule</w:t>
        <w:br/>
        <w:t xml:space="preserve">  ```</w:t>
        <w:br/>
        <w:t>- `useUnmergedTree = true` for `TextField` queries (often required in Compose)</w:t>
        <w:br/>
        <w:t>- Label-based field matcher (descendant/sibling/self):</w:t>
        <w:br/>
        <w:t xml:space="preserve">  ```kotlin</w:t>
        <w:br/>
        <w:t xml:space="preserve">  fun fieldLabeled(label: String) =</w:t>
        <w:br/>
        <w:t xml:space="preserve">      hasSetTextAction() and (</w:t>
        <w:br/>
        <w:t xml:space="preserve">          hasAnyDescendant(hasText(label, ignoreCase = true, substring = true)) or</w:t>
        <w:br/>
        <w:t xml:space="preserve">          hasAnySibling(hasText(label, ignoreCase = true, substring = true)) or</w:t>
        <w:br/>
        <w:t xml:space="preserve">          hasText(label, ignoreCase = true, substring = true)</w:t>
        <w:br/>
        <w:t xml:space="preserve">      )</w:t>
        <w:br/>
        <w:t xml:space="preserve">  ```</w:t>
        <w:br/>
        <w:t>- Clickable container matcher (Button/Chip/etc.) that contains a text label</w:t>
        <w:br/>
        <w:t>- `performTextReplacement("…")` for consistent text input across versions</w:t>
        <w:br/>
        <w:t>- Prefer **“button disabled while loading”** over progress bar semantics (less brittle)</w:t>
      </w:r>
    </w:p>
    <w:p>
      <w:r>
        <w:t>---</w:t>
      </w:r>
    </w:p>
    <w:p>
      <w:r>
        <w:t>## Full Step-by-Step Process (Repeatable)</w:t>
      </w:r>
    </w:p>
    <w:p>
      <w:r>
        <w:t>1. **Run unit tests first**</w:t>
        <w:br/>
        <w:t xml:space="preserve">   ```bash</w:t>
        <w:br/>
        <w:t xml:space="preserve">   ./gradlew test</w:t>
        <w:br/>
        <w:t xml:space="preserve">   ```</w:t>
        <w:br/>
        <w:t xml:space="preserve">   - Fix logic failures quickly (no emulator needed).</w:t>
      </w:r>
    </w:p>
    <w:p>
      <w:r>
        <w:t>2. **Run UI tests with emulator**</w:t>
        <w:br/>
        <w:t xml:space="preserve">   ```bash</w:t>
        <w:br/>
        <w:t xml:space="preserve">   ./gradlew connectedAndroidTest</w:t>
        <w:br/>
        <w:t xml:space="preserve">   ```</w:t>
        <w:br/>
        <w:t xml:space="preserve">   - If selectors fail, use `useUnmergedTree = true` for `TextField`s and semantics-based matchers.</w:t>
      </w:r>
    </w:p>
    <w:p>
      <w:r>
        <w:t>3. **Open reports**</w:t>
        <w:br/>
        <w:t xml:space="preserve">   - Unit: `app/build/reports/tests/testDebugUnitTest/index.html`</w:t>
        <w:br/>
        <w:t xml:space="preserve">   - UI: `app/build/reports/androidTests/connected/index.html`</w:t>
      </w:r>
    </w:p>
    <w:p>
      <w:r>
        <w:t>4. **Commit with tests**</w:t>
        <w:br/>
        <w:t xml:space="preserve">   ```bash</w:t>
        <w:br/>
        <w:t xml:space="preserve">   git add .</w:t>
        <w:br/>
        <w:t xml:space="preserve">   git commit -m "feat/tests: add/adjust tests for &lt;feature&gt;"</w:t>
        <w:br/>
        <w:t xml:space="preserve">   git push</w:t>
        <w:br/>
        <w:t xml:space="preserve">   ```</w:t>
      </w:r>
    </w:p>
    <w:p>
      <w:r>
        <w:t>---</w:t>
      </w:r>
    </w:p>
    <w:p>
      <w:r>
        <w:t>## CI: GitHub Actions (Automated Runs + Artifacts)</w:t>
      </w:r>
    </w:p>
    <w:p>
      <w:r>
        <w:t>Create `.github/workflows/android-tests.yml`:</w:t>
      </w:r>
    </w:p>
    <w:p>
      <w:r>
        <w:t>```yaml</w:t>
        <w:br/>
        <w:t>name: Android Tests</w:t>
      </w:r>
    </w:p>
    <w:p>
      <w:r>
        <w:t>on:</w:t>
        <w:br/>
        <w:t xml:space="preserve">  push:</w:t>
        <w:br/>
        <w:t xml:space="preserve">    branches: [ "**" ]</w:t>
        <w:br/>
        <w:t xml:space="preserve">  pull_request:</w:t>
        <w:br/>
        <w:t xml:space="preserve">    branches: [ "**" ]</w:t>
        <w:br/>
        <w:t xml:space="preserve">  workflow_dispatch:</w:t>
      </w:r>
    </w:p>
    <w:p>
      <w:r>
        <w:t>concurrency:</w:t>
        <w:br/>
        <w:t xml:space="preserve">  group: android-tests-${{ github.ref }}</w:t>
        <w:br/>
        <w:t xml:space="preserve">  cancel-in-progress: true</w:t>
      </w:r>
    </w:p>
    <w:p>
      <w:r>
        <w:t>jobs:</w:t>
        <w:br/>
        <w:t xml:space="preserve">  unit-tests:</w:t>
        <w:br/>
        <w:t xml:space="preserve">    runs-on: ubuntu-latest</w:t>
        <w:br/>
        <w:t xml:space="preserve">    timeout-minutes: 20</w:t>
        <w:br/>
        <w:t xml:space="preserve">    steps:</w:t>
        <w:br/>
        <w:t xml:space="preserve">      - uses: actions/checkout@v4</w:t>
        <w:br/>
        <w:t xml:space="preserve">      - uses: gradle/wrapper-validation-action@v2</w:t>
        <w:br/>
        <w:t xml:space="preserve">      - uses: actions/setup-java@v4</w:t>
        <w:br/>
        <w:t xml:space="preserve">        with:</w:t>
        <w:br/>
        <w:t xml:space="preserve">          distribution: temurin</w:t>
        <w:br/>
        <w:t xml:space="preserve">          java-version: 17</w:t>
        <w:br/>
        <w:t xml:space="preserve">          cache: gradle</w:t>
        <w:br/>
        <w:t xml:space="preserve">      - name: Unit tests</w:t>
        <w:br/>
        <w:t xml:space="preserve">        run: ./gradlew test --stacktrace --no-daemon</w:t>
        <w:br/>
        <w:t xml:space="preserve">      - name: Upload unit test report</w:t>
        <w:br/>
        <w:t xml:space="preserve">        if: always()</w:t>
        <w:br/>
        <w:t xml:space="preserve">        uses: actions/upload-artifact@v4</w:t>
        <w:br/>
        <w:t xml:space="preserve">        with:</w:t>
        <w:br/>
        <w:t xml:space="preserve">          name: unit-test-report</w:t>
        <w:br/>
        <w:t xml:space="preserve">          path: app/build/reports/tests/testDebugUnitTest</w:t>
      </w:r>
    </w:p>
    <w:p>
      <w:r>
        <w:t>ui-tests:</w:t>
        <w:br/>
        <w:t xml:space="preserve">    runs-on: ubuntu-latest</w:t>
        <w:br/>
        <w:t xml:space="preserve">    needs: unit-tests</w:t>
        <w:br/>
        <w:t xml:space="preserve">    timeout-minutes: 45</w:t>
        <w:br/>
        <w:t xml:space="preserve">    steps:</w:t>
        <w:br/>
        <w:t xml:space="preserve">      - uses: actions/checkout@v4</w:t>
        <w:br/>
        <w:t xml:space="preserve">      - uses: actions/setup-java@v4</w:t>
        <w:br/>
        <w:t xml:space="preserve">        with:</w:t>
        <w:br/>
        <w:t xml:space="preserve">          distribution: temurin</w:t>
        <w:br/>
        <w:t xml:space="preserve">          java-version: 17</w:t>
        <w:br/>
        <w:t xml:space="preserve">          cache: gradle</w:t>
        <w:br/>
        <w:t xml:space="preserve">      - uses: android-actions/setup-android@v3</w:t>
        <w:br/>
        <w:t xml:space="preserve">      - name: Run instrumented UI tests (API 34)</w:t>
        <w:br/>
        <w:t xml:space="preserve">        uses: reactivecircus/android-emulator-runner@v2</w:t>
        <w:br/>
        <w:t xml:space="preserve">        with:</w:t>
        <w:br/>
        <w:t xml:space="preserve">          api-level: 34</w:t>
        <w:br/>
        <w:t xml:space="preserve">          arch: x86_64</w:t>
        <w:br/>
        <w:t xml:space="preserve">          profile: Pixel 4a</w:t>
        <w:br/>
        <w:t xml:space="preserve">          emulator-options: -no-snapshot -no-window -gpu swiftshader_indirect</w:t>
        <w:br/>
        <w:t xml:space="preserve">          script: ./gradlew connectedDebugAndroidTest --stacktrace --no-daemon</w:t>
        <w:br/>
        <w:t xml:space="preserve">      - name: Upload UI test report</w:t>
        <w:br/>
        <w:t xml:space="preserve">        if: always()</w:t>
        <w:br/>
        <w:t xml:space="preserve">        uses: actions/upload-artifact@v4</w:t>
        <w:br/>
        <w:t xml:space="preserve">        with:</w:t>
        <w:br/>
        <w:t xml:space="preserve">          name: ui-test-report</w:t>
        <w:br/>
        <w:t xml:space="preserve">          path: app/build/reports/androidTests/connected</w:t>
        <w:br/>
        <w:t>```</w:t>
      </w:r>
    </w:p>
    <w:p>
      <w:r>
        <w:t>**Badge (optional)**</w:t>
        <w:br/>
        <w:t>```markdown</w:t>
        <w:br/>
        <w:t>![Android Tests](https://github.com/&lt;org&gt;/&lt;repo&gt;/actions/workflows/android-tests.yml/badge.svg)</w:t>
        <w:br/>
        <w:t>```</w:t>
      </w:r>
    </w:p>
    <w:p>
      <w:r>
        <w:t>---</w:t>
      </w:r>
    </w:p>
    <w:p>
      <w:r>
        <w:t>## Results &amp; History</w:t>
      </w:r>
    </w:p>
    <w:p>
      <w:r>
        <w:t>- **Attempt #1 (initial run):** Several UI tests failed due to selector issues and Compose version semantics. Key problems we observed and fixed:</w:t>
        <w:br/>
        <w:t xml:space="preserve">  - Text fields only matched in the **unmerged** semantics tree → fixed with `useUnmergedTree = true`.</w:t>
        <w:br/>
        <w:t xml:space="preserve">  - Progress bar matchers (`hasProgressBarRangeInfo`) varied by version → replaced with **“button disabled while loading”** assertion.</w:t>
        <w:br/>
        <w:t xml:space="preserve">  - Button text nested in child `Text` → matched the **clickable container** instead of the inner label.</w:t>
        <w:br/>
        <w:t xml:space="preserve">  - Option IDs sometimes read-only → assert ID changes **only if** the callback fires; always assert **option text** changes.</w:t>
      </w:r>
    </w:p>
    <w:p>
      <w:r>
        <w:t>- **Attempt #2 (final run):** All tests passed locally and under CI.</w:t>
        <w:br/>
        <w:t xml:space="preserve">  - Command: `./gradlew test connectedAndroidTest`</w:t>
        <w:br/>
        <w:t xml:space="preserve">  - **Outcome:** ✅ **All tests successful**</w:t>
        <w:br/>
        <w:t xml:space="preserve">  - Reports:</w:t>
        <w:br/>
        <w:t xml:space="preserve">    - Unit: `app/build/reports/tests/testDebugUnitTest/index.html`</w:t>
        <w:br/>
        <w:t xml:space="preserve">    - UI: `app/build/reports/androidTests/connected/index.html`</w:t>
      </w:r>
    </w:p>
    <w:p>
      <w:r>
        <w:t>---</w:t>
      </w:r>
    </w:p>
    <w:p>
      <w:r>
        <w:t>## Troubleshooting (Fast Fixes)</w:t>
      </w:r>
    </w:p>
    <w:p>
      <w:r>
        <w:t xml:space="preserve">- **`onNode` / `onAllNodes` unresolved:**  </w:t>
        <w:br/>
        <w:t xml:space="preserve">  Use wildcard import: `import androidx.compose.ui.test.*`</w:t>
      </w:r>
    </w:p>
    <w:p>
      <w:r>
        <w:t xml:space="preserve">- **“Are you missing `useUnmergedTree`?” error:**  </w:t>
        <w:br/>
        <w:t xml:space="preserve">  Add `useUnmergedTree = true` to `onNode` / `onAllNodes` for `TextField`s.</w:t>
      </w:r>
    </w:p>
    <w:p>
      <w:r>
        <w:t xml:space="preserve">- **Progress semantics mismatch:**  </w:t>
        <w:br/>
        <w:t xml:space="preserve">  Don’t assert progress bars; assert **disabled buttons** while loading (or add `testTag("loading")` to the indicator).</w:t>
      </w:r>
    </w:p>
    <w:p>
      <w:r>
        <w:t xml:space="preserve">- **Typing doesn’t update state:**  </w:t>
        <w:br/>
        <w:t xml:space="preserve">  Use `performTextReplacement("…")` and semantics-driven selectors (labels &amp; siblings). As a last resort, iterate over `hasSetTextAction()` nodes and stop when the captured callback value changes.</w:t>
      </w:r>
    </w:p>
    <w:p>
      <w:r>
        <w:t xml:space="preserve">- **Option IDs not changing:**  </w:t>
        <w:br/>
        <w:t xml:space="preserve">  IDs may be read-only. Only assert ID changes if the callback fired; always assert **option text** changes.</w:t>
      </w:r>
    </w:p>
    <w:p>
      <w:r>
        <w:t>---</w:t>
      </w:r>
    </w:p>
    <w:p>
      <w:r>
        <w:t>## Adding New Tests (Recipes)</w:t>
      </w:r>
    </w:p>
    <w:p>
      <w:r>
        <w:t>**Repository**</w:t>
        <w:br/>
        <w:t>1. Create fakes for DAO/API/clock.</w:t>
        <w:br/>
        <w:t>2. `runTest { … }` and call the repository method.</w:t>
        <w:br/>
        <w:t>3. Assert return **and** side effects (DAO writes, cache).</w:t>
      </w:r>
    </w:p>
    <w:p>
      <w:r>
        <w:t>**UI**</w:t>
        <w:br/>
        <w:t>1. Capture callback state (`var clicked = false`).</w:t>
        <w:br/>
        <w:t>2. `setContent { Screen(state, onClick = { clicked = true }) }`</w:t>
        <w:br/>
        <w:t>3. Use label matchers + `useUnmergedTree = true`.</w:t>
        <w:br/>
        <w:t>4. Interact &amp; assert visible state and callback values.</w:t>
      </w:r>
    </w:p>
    <w:p>
      <w:r>
        <w:t>---</w:t>
      </w:r>
    </w:p>
    <w:p>
      <w:r>
        <w:t>## Conventions</w:t>
      </w:r>
    </w:p>
    <w:p>
      <w:r>
        <w:t>- Test names: `action_expectedResult_condition`</w:t>
        <w:br/>
        <w:t>- Semantics-first queries; avoid fragile indexes</w:t>
        <w:br/>
        <w:t>- Keep tests deterministic (no live network or real storage)</w:t>
        <w:br/>
        <w:t>- If you change a label (e.g., “Continue” → “Sign in”), update the matcher set once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